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A4" w:rsidRPr="001215F7" w:rsidRDefault="003151A4" w:rsidP="003151A4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3151A4" w:rsidRPr="001215F7" w:rsidRDefault="003151A4" w:rsidP="003151A4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br w:type="page"/>
      </w:r>
    </w:p>
    <w:p w:rsidR="003151A4" w:rsidRPr="001215F7" w:rsidRDefault="00EF1C7B" w:rsidP="003151A4">
      <w:pPr>
        <w:pStyle w:val="Heading1"/>
        <w:rPr>
          <w:rFonts w:ascii="Times New Roman" w:hAnsi="Times New Roman" w:cs="Times New Roman"/>
        </w:rPr>
      </w:pPr>
      <w:r w:rsidRPr="001215F7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BF382E0" wp14:editId="694EFAA6">
            <wp:extent cx="1804670" cy="1028700"/>
            <wp:effectExtent l="0" t="0" r="5080" b="0"/>
            <wp:docPr id="102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8046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5F7">
        <w:rPr>
          <w:rFonts w:ascii="Times New Roman" w:hAnsi="Times New Roman" w:cs="Times New Roman"/>
        </w:rPr>
        <w:t xml:space="preserve">                                    </w:t>
      </w:r>
      <w:r w:rsidRPr="001215F7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47EFDD8" wp14:editId="56DD2E7E">
            <wp:extent cx="1798955" cy="805815"/>
            <wp:effectExtent l="0" t="0" r="0" b="0"/>
            <wp:docPr id="102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79895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5F7">
        <w:rPr>
          <w:rFonts w:ascii="Times New Roman" w:hAnsi="Times New Roman" w:cs="Times New Roman"/>
        </w:rPr>
        <w:t xml:space="preserve">                </w:t>
      </w:r>
      <w:r w:rsidRPr="001215F7">
        <w:rPr>
          <w:rFonts w:ascii="Times New Roman" w:hAnsi="Times New Roman" w:cs="Times New Roman"/>
          <w:noProof/>
          <w:lang w:val="en-IN" w:eastAsia="en-IN"/>
        </w:rPr>
        <w:t xml:space="preserve">  </w:t>
      </w:r>
    </w:p>
    <w:p w:rsidR="00EF1C7B" w:rsidRPr="001215F7" w:rsidRDefault="00EF1C7B" w:rsidP="00EF1C7B">
      <w:pPr>
        <w:rPr>
          <w:rFonts w:ascii="Times New Roman" w:hAnsi="Times New Roman" w:cs="Times New Roman"/>
          <w:sz w:val="28"/>
          <w:szCs w:val="28"/>
        </w:rPr>
      </w:pPr>
    </w:p>
    <w:p w:rsidR="00EF1C7B" w:rsidRPr="001215F7" w:rsidRDefault="00EF1C7B" w:rsidP="00EF1C7B">
      <w:pPr>
        <w:rPr>
          <w:rFonts w:ascii="Times New Roman" w:hAnsi="Times New Roman" w:cs="Times New Roman"/>
          <w:sz w:val="28"/>
          <w:szCs w:val="28"/>
        </w:rPr>
      </w:pPr>
      <w:r w:rsidRPr="001215F7">
        <w:rPr>
          <w:rFonts w:ascii="Times New Roman" w:hAnsi="Times New Roman" w:cs="Times New Roman"/>
          <w:sz w:val="28"/>
          <w:szCs w:val="28"/>
        </w:rPr>
        <w:t xml:space="preserve">COLLEGE </w:t>
      </w:r>
      <w:proofErr w:type="gramStart"/>
      <w:r w:rsidRPr="001215F7">
        <w:rPr>
          <w:rFonts w:ascii="Times New Roman" w:hAnsi="Times New Roman" w:cs="Times New Roman"/>
          <w:sz w:val="28"/>
          <w:szCs w:val="28"/>
        </w:rPr>
        <w:t>CODE</w:t>
      </w:r>
      <w:r w:rsidR="00152BA2" w:rsidRPr="001215F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215F7">
        <w:rPr>
          <w:rFonts w:ascii="Times New Roman" w:hAnsi="Times New Roman" w:cs="Times New Roman"/>
          <w:sz w:val="28"/>
          <w:szCs w:val="28"/>
        </w:rPr>
        <w:t xml:space="preserve"> </w:t>
      </w:r>
      <w:r w:rsidRPr="001215F7">
        <w:rPr>
          <w:rFonts w:ascii="Times New Roman" w:hAnsi="Times New Roman" w:cs="Times New Roman"/>
          <w:sz w:val="28"/>
          <w:szCs w:val="28"/>
        </w:rPr>
        <w:t>9111</w:t>
      </w:r>
    </w:p>
    <w:p w:rsidR="00EF1C7B" w:rsidRPr="001215F7" w:rsidRDefault="00EF1C7B" w:rsidP="00EF1C7B">
      <w:pPr>
        <w:rPr>
          <w:rFonts w:ascii="Times New Roman" w:hAnsi="Times New Roman" w:cs="Times New Roman"/>
          <w:sz w:val="28"/>
          <w:szCs w:val="28"/>
        </w:rPr>
      </w:pPr>
      <w:r w:rsidRPr="001215F7">
        <w:rPr>
          <w:rFonts w:ascii="Times New Roman" w:hAnsi="Times New Roman" w:cs="Times New Roman"/>
          <w:sz w:val="28"/>
          <w:szCs w:val="28"/>
        </w:rPr>
        <w:t xml:space="preserve">COLLEGE </w:t>
      </w:r>
      <w:proofErr w:type="gramStart"/>
      <w:r w:rsidRPr="001215F7">
        <w:rPr>
          <w:rFonts w:ascii="Times New Roman" w:hAnsi="Times New Roman" w:cs="Times New Roman"/>
          <w:sz w:val="28"/>
          <w:szCs w:val="28"/>
        </w:rPr>
        <w:t>NAME</w:t>
      </w:r>
      <w:r w:rsidR="00152BA2" w:rsidRPr="001215F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215F7">
        <w:rPr>
          <w:rFonts w:ascii="Times New Roman" w:hAnsi="Times New Roman" w:cs="Times New Roman"/>
          <w:sz w:val="28"/>
          <w:szCs w:val="28"/>
        </w:rPr>
        <w:t xml:space="preserve"> </w:t>
      </w:r>
      <w:r w:rsidRPr="001215F7">
        <w:rPr>
          <w:rFonts w:ascii="Times New Roman" w:hAnsi="Times New Roman" w:cs="Times New Roman"/>
          <w:sz w:val="28"/>
          <w:szCs w:val="28"/>
        </w:rPr>
        <w:t>SRM Madurai college for engineering and technology</w:t>
      </w:r>
    </w:p>
    <w:p w:rsidR="00EF1C7B" w:rsidRPr="001215F7" w:rsidRDefault="00152BA2" w:rsidP="00EF1C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15F7">
        <w:rPr>
          <w:rFonts w:ascii="Times New Roman" w:hAnsi="Times New Roman" w:cs="Times New Roman"/>
          <w:sz w:val="28"/>
          <w:szCs w:val="28"/>
        </w:rPr>
        <w:t>DEPARTMENT :</w:t>
      </w:r>
      <w:proofErr w:type="gramEnd"/>
      <w:r w:rsidRPr="001215F7">
        <w:rPr>
          <w:rFonts w:ascii="Times New Roman" w:hAnsi="Times New Roman" w:cs="Times New Roman"/>
          <w:sz w:val="28"/>
          <w:szCs w:val="28"/>
        </w:rPr>
        <w:t xml:space="preserve"> </w:t>
      </w:r>
      <w:r w:rsidR="00EF1C7B" w:rsidRPr="001215F7">
        <w:rPr>
          <w:rFonts w:ascii="Times New Roman" w:hAnsi="Times New Roman" w:cs="Times New Roman"/>
          <w:sz w:val="28"/>
          <w:szCs w:val="28"/>
        </w:rPr>
        <w:t>CSE(Cyber Security)</w:t>
      </w:r>
    </w:p>
    <w:p w:rsidR="00344511" w:rsidRPr="001215F7" w:rsidRDefault="00344511" w:rsidP="00344511">
      <w:pPr>
        <w:rPr>
          <w:rFonts w:ascii="Times New Roman" w:hAnsi="Times New Roman" w:cs="Times New Roman"/>
          <w:sz w:val="28"/>
          <w:szCs w:val="28"/>
        </w:rPr>
      </w:pPr>
      <w:r w:rsidRPr="001215F7">
        <w:rPr>
          <w:rFonts w:ascii="Times New Roman" w:hAnsi="Times New Roman" w:cs="Times New Roman"/>
          <w:color w:val="000000"/>
          <w:sz w:val="28"/>
          <w:szCs w:val="28"/>
        </w:rPr>
        <w:t>STUDENT NM-ID</w:t>
      </w:r>
      <w:r w:rsidRPr="001215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65F0" w:rsidRPr="001215F7">
        <w:rPr>
          <w:rFonts w:ascii="Times New Roman" w:hAnsi="Times New Roman" w:cs="Times New Roman"/>
          <w:color w:val="000000"/>
          <w:sz w:val="28"/>
          <w:szCs w:val="28"/>
        </w:rPr>
        <w:t>W</w:t>
      </w:r>
    </w:p>
    <w:tbl>
      <w:tblPr>
        <w:tblStyle w:val="TableGrid"/>
        <w:tblpPr w:leftFromText="180" w:rightFromText="180" w:vertAnchor="text" w:horzAnchor="page" w:tblpX="1231" w:tblpY="147"/>
        <w:tblW w:w="10754" w:type="dxa"/>
        <w:tblLook w:val="04A0" w:firstRow="1" w:lastRow="0" w:firstColumn="1" w:lastColumn="0" w:noHBand="0" w:noVBand="1"/>
      </w:tblPr>
      <w:tblGrid>
        <w:gridCol w:w="988"/>
        <w:gridCol w:w="3467"/>
        <w:gridCol w:w="6299"/>
      </w:tblGrid>
      <w:tr w:rsidR="00344511" w:rsidRPr="001215F7" w:rsidTr="00344511">
        <w:trPr>
          <w:trHeight w:val="289"/>
        </w:trPr>
        <w:tc>
          <w:tcPr>
            <w:tcW w:w="988" w:type="dxa"/>
          </w:tcPr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1215F7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S.NO</w:t>
            </w:r>
          </w:p>
        </w:tc>
        <w:tc>
          <w:tcPr>
            <w:tcW w:w="3467" w:type="dxa"/>
          </w:tcPr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1215F7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NAME</w:t>
            </w:r>
          </w:p>
        </w:tc>
        <w:tc>
          <w:tcPr>
            <w:tcW w:w="6299" w:type="dxa"/>
          </w:tcPr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1215F7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NM ID</w:t>
            </w:r>
          </w:p>
        </w:tc>
      </w:tr>
      <w:tr w:rsidR="00344511" w:rsidRPr="001215F7" w:rsidTr="00344511">
        <w:trPr>
          <w:trHeight w:val="572"/>
        </w:trPr>
        <w:tc>
          <w:tcPr>
            <w:tcW w:w="988" w:type="dxa"/>
          </w:tcPr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1215F7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467" w:type="dxa"/>
          </w:tcPr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GOKUL VIJAY R</w:t>
            </w:r>
          </w:p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Roll no: 911123149012</w:t>
            </w:r>
          </w:p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6299" w:type="dxa"/>
          </w:tcPr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CEEACE25AC696DA94EC4E9B6976359D0</w:t>
            </w:r>
          </w:p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  <w:tr w:rsidR="00344511" w:rsidRPr="001215F7" w:rsidTr="00344511">
        <w:trPr>
          <w:trHeight w:val="579"/>
        </w:trPr>
        <w:tc>
          <w:tcPr>
            <w:tcW w:w="988" w:type="dxa"/>
          </w:tcPr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1215F7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467" w:type="dxa"/>
          </w:tcPr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HARISHANKAR.S</w:t>
            </w:r>
          </w:p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Roll no: 911123149016</w:t>
            </w:r>
          </w:p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6299" w:type="dxa"/>
          </w:tcPr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190A223AA983CDA8FF442A65AA3D114E</w:t>
            </w:r>
          </w:p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  <w:tr w:rsidR="00344511" w:rsidRPr="001215F7" w:rsidTr="00344511">
        <w:trPr>
          <w:trHeight w:val="572"/>
        </w:trPr>
        <w:tc>
          <w:tcPr>
            <w:tcW w:w="988" w:type="dxa"/>
          </w:tcPr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1215F7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467" w:type="dxa"/>
          </w:tcPr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GURU SATHISH. A</w:t>
            </w:r>
          </w:p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 xml:space="preserve">Roll no: 911123149013 </w:t>
            </w:r>
          </w:p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9" w:type="dxa"/>
          </w:tcPr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E26EF14A1367E59BB2A4A62622EF9FE2</w:t>
            </w:r>
          </w:p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  <w:tr w:rsidR="00344511" w:rsidRPr="001215F7" w:rsidTr="00344511">
        <w:trPr>
          <w:trHeight w:val="720"/>
        </w:trPr>
        <w:tc>
          <w:tcPr>
            <w:tcW w:w="988" w:type="dxa"/>
          </w:tcPr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1215F7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3467" w:type="dxa"/>
          </w:tcPr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SIVASANJAYMUTHU T</w:t>
            </w:r>
          </w:p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Roll no: 911123149047</w:t>
            </w:r>
          </w:p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6299" w:type="dxa"/>
          </w:tcPr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D97D8A8E97E58F3942D43B82671207ED</w:t>
            </w:r>
          </w:p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  <w:tr w:rsidR="00344511" w:rsidRPr="001215F7" w:rsidTr="00344511">
        <w:trPr>
          <w:trHeight w:val="30"/>
        </w:trPr>
        <w:tc>
          <w:tcPr>
            <w:tcW w:w="988" w:type="dxa"/>
          </w:tcPr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1215F7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5 </w:t>
            </w:r>
          </w:p>
        </w:tc>
        <w:tc>
          <w:tcPr>
            <w:tcW w:w="3467" w:type="dxa"/>
          </w:tcPr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VIGNESHWARAN AR</w:t>
            </w:r>
          </w:p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Roll no: 911123149054</w:t>
            </w:r>
          </w:p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6299" w:type="dxa"/>
          </w:tcPr>
          <w:p w:rsidR="00344511" w:rsidRPr="001215F7" w:rsidRDefault="00344511" w:rsidP="00344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5F7">
              <w:rPr>
                <w:rFonts w:ascii="Times New Roman" w:hAnsi="Times New Roman" w:cs="Times New Roman"/>
                <w:sz w:val="28"/>
                <w:szCs w:val="28"/>
              </w:rPr>
              <w:t>0C1C20DC71FE504855A4EE2877FA346D</w:t>
            </w:r>
          </w:p>
          <w:p w:rsidR="00344511" w:rsidRPr="001215F7" w:rsidRDefault="00344511" w:rsidP="003445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</w:tbl>
    <w:p w:rsidR="00344511" w:rsidRPr="001215F7" w:rsidRDefault="00EF1C7B" w:rsidP="00152BA2">
      <w:pPr>
        <w:rPr>
          <w:rFonts w:ascii="Times New Roman" w:hAnsi="Times New Roman" w:cs="Times New Roman"/>
          <w:sz w:val="28"/>
          <w:szCs w:val="28"/>
        </w:rPr>
      </w:pPr>
      <w:r w:rsidRPr="001215F7">
        <w:rPr>
          <w:rFonts w:ascii="Times New Roman" w:hAnsi="Times New Roman" w:cs="Times New Roman"/>
          <w:sz w:val="28"/>
          <w:szCs w:val="28"/>
        </w:rPr>
        <w:t>Comple</w:t>
      </w:r>
      <w:r w:rsidRPr="001215F7">
        <w:rPr>
          <w:rFonts w:ascii="Times New Roman" w:hAnsi="Times New Roman" w:cs="Times New Roman"/>
          <w:sz w:val="28"/>
          <w:szCs w:val="28"/>
        </w:rPr>
        <w:t>t</w:t>
      </w:r>
      <w:r w:rsidR="001215F7" w:rsidRPr="001215F7">
        <w:rPr>
          <w:rFonts w:ascii="Times New Roman" w:hAnsi="Times New Roman" w:cs="Times New Roman"/>
          <w:sz w:val="28"/>
          <w:szCs w:val="28"/>
        </w:rPr>
        <w:t>ed the project named as Phase 2</w:t>
      </w:r>
      <w:r w:rsidR="00152BA2" w:rsidRPr="001215F7">
        <w:rPr>
          <w:rFonts w:ascii="Times New Roman" w:hAnsi="Times New Roman" w:cs="Times New Roman"/>
          <w:sz w:val="28"/>
          <w:szCs w:val="28"/>
        </w:rPr>
        <w:t xml:space="preserve"> </w:t>
      </w:r>
      <w:r w:rsidR="00344511" w:rsidRPr="001215F7">
        <w:rPr>
          <w:rFonts w:ascii="Times New Roman" w:hAnsi="Times New Roman" w:cs="Times New Roman"/>
          <w:sz w:val="28"/>
          <w:szCs w:val="28"/>
        </w:rPr>
        <w:t>TECHNOLOGY</w:t>
      </w:r>
    </w:p>
    <w:p w:rsidR="00152BA2" w:rsidRPr="001215F7" w:rsidRDefault="00EF1C7B" w:rsidP="00152BA2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215F7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gramStart"/>
      <w:r w:rsidRPr="001215F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1215F7">
        <w:rPr>
          <w:rFonts w:ascii="Times New Roman" w:hAnsi="Times New Roman" w:cs="Times New Roman"/>
          <w:sz w:val="28"/>
          <w:szCs w:val="28"/>
        </w:rPr>
        <w:t xml:space="preserve"> </w:t>
      </w:r>
      <w:r w:rsidR="00152BA2" w:rsidRPr="001215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IBM-FE-PRODUCT CATALOG WITH FILTERS</w:t>
      </w:r>
    </w:p>
    <w:p w:rsidR="00344511" w:rsidRPr="001215F7" w:rsidRDefault="00344511" w:rsidP="00344511">
      <w:pPr>
        <w:rPr>
          <w:rFonts w:ascii="Times New Roman" w:hAnsi="Times New Roman" w:cs="Times New Roman"/>
          <w:sz w:val="28"/>
          <w:szCs w:val="28"/>
        </w:rPr>
      </w:pPr>
      <w:r w:rsidRPr="001215F7">
        <w:rPr>
          <w:rFonts w:ascii="Times New Roman" w:hAnsi="Times New Roman" w:cs="Times New Roman"/>
          <w:sz w:val="28"/>
          <w:szCs w:val="28"/>
        </w:rPr>
        <w:t>SUBMITTED BY,</w:t>
      </w:r>
    </w:p>
    <w:p w:rsidR="00344511" w:rsidRPr="001215F7" w:rsidRDefault="00344511" w:rsidP="00344511">
      <w:pPr>
        <w:rPr>
          <w:rFonts w:ascii="Times New Roman" w:hAnsi="Times New Roman" w:cs="Times New Roman"/>
          <w:sz w:val="28"/>
          <w:szCs w:val="28"/>
        </w:rPr>
      </w:pPr>
      <w:r w:rsidRPr="001215F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1215F7">
        <w:rPr>
          <w:rFonts w:ascii="Times New Roman" w:hAnsi="Times New Roman" w:cs="Times New Roman"/>
          <w:sz w:val="28"/>
          <w:szCs w:val="28"/>
        </w:rPr>
        <w:t xml:space="preserve">NAME </w:t>
      </w:r>
      <w:r w:rsidR="00CE56D0" w:rsidRPr="001215F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E56D0" w:rsidRPr="001215F7">
        <w:rPr>
          <w:rFonts w:ascii="Times New Roman" w:hAnsi="Times New Roman" w:cs="Times New Roman"/>
          <w:sz w:val="28"/>
          <w:szCs w:val="28"/>
        </w:rPr>
        <w:t xml:space="preserve"> </w:t>
      </w:r>
      <w:r w:rsidR="003B039F">
        <w:rPr>
          <w:rFonts w:ascii="Times New Roman" w:hAnsi="Times New Roman" w:cs="Times New Roman"/>
          <w:sz w:val="28"/>
          <w:szCs w:val="28"/>
        </w:rPr>
        <w:t>SIVASANJAYMUTHU T</w:t>
      </w:r>
    </w:p>
    <w:p w:rsidR="003151A4" w:rsidRPr="001215F7" w:rsidRDefault="00344511" w:rsidP="00344511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 w:rsidRPr="001215F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1215F7">
        <w:rPr>
          <w:rFonts w:ascii="Times New Roman" w:hAnsi="Times New Roman" w:cs="Times New Roman"/>
          <w:sz w:val="28"/>
          <w:szCs w:val="28"/>
        </w:rPr>
        <w:t xml:space="preserve">MOBILE </w:t>
      </w:r>
      <w:proofErr w:type="gramStart"/>
      <w:r w:rsidRPr="001215F7">
        <w:rPr>
          <w:rFonts w:ascii="Times New Roman" w:hAnsi="Times New Roman" w:cs="Times New Roman"/>
          <w:sz w:val="28"/>
          <w:szCs w:val="28"/>
        </w:rPr>
        <w:t>NO</w:t>
      </w:r>
      <w:r w:rsidRPr="001215F7">
        <w:rPr>
          <w:rFonts w:ascii="Times New Roman" w:hAnsi="Times New Roman" w:cs="Times New Roman"/>
          <w:sz w:val="28"/>
          <w:szCs w:val="28"/>
        </w:rPr>
        <w:t xml:space="preserve"> </w:t>
      </w:r>
      <w:r w:rsidR="00CE56D0" w:rsidRPr="001215F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D7DF8" w:rsidRPr="001215F7">
        <w:rPr>
          <w:rFonts w:ascii="Times New Roman" w:hAnsi="Times New Roman" w:cs="Times New Roman"/>
          <w:sz w:val="28"/>
          <w:szCs w:val="28"/>
        </w:rPr>
        <w:t xml:space="preserve"> </w:t>
      </w:r>
      <w:r w:rsidR="003B039F">
        <w:rPr>
          <w:rFonts w:ascii="Times New Roman" w:hAnsi="Times New Roman" w:cs="Times New Roman"/>
          <w:sz w:val="28"/>
          <w:szCs w:val="28"/>
        </w:rPr>
        <w:t>7448881750</w:t>
      </w:r>
      <w:bookmarkStart w:id="0" w:name="_GoBack"/>
      <w:bookmarkEnd w:id="0"/>
      <w:r w:rsidR="003151A4" w:rsidRPr="001215F7">
        <w:rPr>
          <w:rFonts w:ascii="Times New Roman" w:hAnsi="Times New Roman" w:cs="Times New Roman"/>
          <w:sz w:val="32"/>
          <w:szCs w:val="32"/>
        </w:rPr>
        <w:br w:type="page"/>
      </w:r>
    </w:p>
    <w:p w:rsidR="001215F7" w:rsidRPr="001215F7" w:rsidRDefault="001215F7" w:rsidP="001215F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1215F7" w:rsidRPr="001215F7" w:rsidRDefault="001215F7" w:rsidP="001215F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1215F7" w:rsidRPr="001215F7" w:rsidRDefault="001215F7" w:rsidP="001215F7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t>TABLE OF CONTENTS</w:t>
      </w:r>
    </w:p>
    <w:p w:rsidR="001215F7" w:rsidRPr="001215F7" w:rsidRDefault="001215F7" w:rsidP="001215F7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1215F7">
        <w:rPr>
          <w:sz w:val="32"/>
          <w:szCs w:val="32"/>
        </w:rPr>
        <w:t xml:space="preserve">TECH STACK </w:t>
      </w:r>
      <w:proofErr w:type="gramStart"/>
      <w:r w:rsidRPr="001215F7">
        <w:rPr>
          <w:sz w:val="32"/>
          <w:szCs w:val="32"/>
        </w:rPr>
        <w:t>SELECTION ............................................</w:t>
      </w:r>
      <w:proofErr w:type="gramEnd"/>
      <w:r w:rsidRPr="001215F7">
        <w:rPr>
          <w:sz w:val="32"/>
          <w:szCs w:val="32"/>
        </w:rPr>
        <w:t xml:space="preserve"> 2</w:t>
      </w:r>
    </w:p>
    <w:p w:rsidR="001215F7" w:rsidRPr="001215F7" w:rsidRDefault="001215F7" w:rsidP="001215F7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1215F7">
        <w:rPr>
          <w:sz w:val="32"/>
          <w:szCs w:val="32"/>
        </w:rPr>
        <w:t>UI STRUCTURE / API SCHEMA DESIGN .................. 3</w:t>
      </w:r>
    </w:p>
    <w:p w:rsidR="001215F7" w:rsidRPr="001215F7" w:rsidRDefault="001215F7" w:rsidP="001215F7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1215F7">
        <w:rPr>
          <w:sz w:val="32"/>
          <w:szCs w:val="32"/>
        </w:rPr>
        <w:t>DATA HANDLING APPROACH .................................... 4</w:t>
      </w:r>
    </w:p>
    <w:p w:rsidR="001215F7" w:rsidRPr="001215F7" w:rsidRDefault="001215F7" w:rsidP="001215F7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1215F7">
        <w:rPr>
          <w:sz w:val="32"/>
          <w:szCs w:val="32"/>
        </w:rPr>
        <w:t>COMPONENT / MODULE DIAGRAM ........................... 5</w:t>
      </w:r>
    </w:p>
    <w:p w:rsidR="001215F7" w:rsidRPr="001215F7" w:rsidRDefault="001215F7" w:rsidP="001215F7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1215F7">
        <w:rPr>
          <w:sz w:val="32"/>
          <w:szCs w:val="32"/>
        </w:rPr>
        <w:t>BASIC FLOW DIAGRAM ............................................. 6</w:t>
      </w:r>
    </w:p>
    <w:p w:rsidR="00344511" w:rsidRPr="001215F7" w:rsidRDefault="00344511" w:rsidP="003151A4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3151A4" w:rsidRPr="001215F7" w:rsidRDefault="003151A4" w:rsidP="003151A4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br w:type="page"/>
      </w:r>
    </w:p>
    <w:p w:rsidR="008965F0" w:rsidRPr="001215F7" w:rsidRDefault="008965F0" w:rsidP="008965F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lastRenderedPageBreak/>
        <w:t>1. Tech Stack Selection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The choice of technology stack is one of the most critical decisions in building a product </w:t>
      </w:r>
      <w:proofErr w:type="spellStart"/>
      <w:r w:rsidRPr="001215F7">
        <w:rPr>
          <w:sz w:val="32"/>
          <w:szCs w:val="32"/>
        </w:rPr>
        <w:t>catalog</w:t>
      </w:r>
      <w:proofErr w:type="spellEnd"/>
      <w:r w:rsidRPr="001215F7">
        <w:rPr>
          <w:sz w:val="32"/>
          <w:szCs w:val="32"/>
        </w:rPr>
        <w:t xml:space="preserve"> with filters. It affects not just how quickly we can build the system, but also how reliable, scalable, and cost-effective it will be in the long run.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For the </w:t>
      </w:r>
      <w:r w:rsidRPr="001215F7">
        <w:rPr>
          <w:rStyle w:val="Strong"/>
          <w:sz w:val="32"/>
          <w:szCs w:val="32"/>
        </w:rPr>
        <w:t>frontend</w:t>
      </w:r>
      <w:r w:rsidRPr="001215F7">
        <w:rPr>
          <w:sz w:val="32"/>
          <w:szCs w:val="32"/>
        </w:rPr>
        <w:t xml:space="preserve">, a modern JavaScript framework like </w:t>
      </w:r>
      <w:r w:rsidRPr="001215F7">
        <w:rPr>
          <w:rStyle w:val="Strong"/>
          <w:sz w:val="32"/>
          <w:szCs w:val="32"/>
        </w:rPr>
        <w:t>React</w:t>
      </w:r>
      <w:r w:rsidRPr="001215F7">
        <w:rPr>
          <w:sz w:val="32"/>
          <w:szCs w:val="32"/>
        </w:rPr>
        <w:t xml:space="preserve"> is an excellent choice. It allows us to build modular, reusable components for things like product cards, filter panels, and search bars. Styling can be handled with </w:t>
      </w:r>
      <w:r w:rsidRPr="001215F7">
        <w:rPr>
          <w:rStyle w:val="Strong"/>
          <w:sz w:val="32"/>
          <w:szCs w:val="32"/>
        </w:rPr>
        <w:t>Tailwind CSS</w:t>
      </w:r>
      <w:r w:rsidRPr="001215F7">
        <w:rPr>
          <w:sz w:val="32"/>
          <w:szCs w:val="32"/>
        </w:rPr>
        <w:t>, which keeps the design consistent and responsive across devices.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For the </w:t>
      </w:r>
      <w:r w:rsidRPr="001215F7">
        <w:rPr>
          <w:rStyle w:val="Strong"/>
          <w:sz w:val="32"/>
          <w:szCs w:val="32"/>
        </w:rPr>
        <w:t>backend</w:t>
      </w:r>
      <w:r w:rsidRPr="001215F7">
        <w:rPr>
          <w:sz w:val="32"/>
          <w:szCs w:val="32"/>
        </w:rPr>
        <w:t xml:space="preserve">, </w:t>
      </w:r>
      <w:r w:rsidRPr="001215F7">
        <w:rPr>
          <w:rStyle w:val="Strong"/>
          <w:sz w:val="32"/>
          <w:szCs w:val="32"/>
        </w:rPr>
        <w:t>Node.js with Express</w:t>
      </w:r>
      <w:r w:rsidRPr="001215F7">
        <w:rPr>
          <w:sz w:val="32"/>
          <w:szCs w:val="32"/>
        </w:rPr>
        <w:t xml:space="preserve"> provides a lightweight but powerful framework to build APIs. It integrates well with databases and supports real-time interactions, which is ideal when users apply filters and expect instant results.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The </w:t>
      </w:r>
      <w:r w:rsidRPr="001215F7">
        <w:rPr>
          <w:rStyle w:val="Strong"/>
          <w:sz w:val="32"/>
          <w:szCs w:val="32"/>
        </w:rPr>
        <w:t>database</w:t>
      </w:r>
      <w:r w:rsidRPr="001215F7">
        <w:rPr>
          <w:sz w:val="32"/>
          <w:szCs w:val="32"/>
        </w:rPr>
        <w:t xml:space="preserve"> is where product information lives. We can choose </w:t>
      </w:r>
      <w:proofErr w:type="spellStart"/>
      <w:r w:rsidRPr="001215F7">
        <w:rPr>
          <w:rStyle w:val="Strong"/>
          <w:sz w:val="32"/>
          <w:szCs w:val="32"/>
        </w:rPr>
        <w:t>MongoDB</w:t>
      </w:r>
      <w:proofErr w:type="spellEnd"/>
      <w:r w:rsidRPr="001215F7">
        <w:rPr>
          <w:sz w:val="32"/>
          <w:szCs w:val="32"/>
        </w:rPr>
        <w:t xml:space="preserve"> (</w:t>
      </w:r>
      <w:proofErr w:type="spellStart"/>
      <w:r w:rsidRPr="001215F7">
        <w:rPr>
          <w:sz w:val="32"/>
          <w:szCs w:val="32"/>
        </w:rPr>
        <w:t>NoSQL</w:t>
      </w:r>
      <w:proofErr w:type="spellEnd"/>
      <w:r w:rsidRPr="001215F7">
        <w:rPr>
          <w:sz w:val="32"/>
          <w:szCs w:val="32"/>
        </w:rPr>
        <w:t xml:space="preserve">) if the </w:t>
      </w:r>
      <w:proofErr w:type="spellStart"/>
      <w:r w:rsidRPr="001215F7">
        <w:rPr>
          <w:sz w:val="32"/>
          <w:szCs w:val="32"/>
        </w:rPr>
        <w:t>catalog</w:t>
      </w:r>
      <w:proofErr w:type="spellEnd"/>
      <w:r w:rsidRPr="001215F7">
        <w:rPr>
          <w:sz w:val="32"/>
          <w:szCs w:val="32"/>
        </w:rPr>
        <w:t xml:space="preserve"> has varied product attributes, or </w:t>
      </w:r>
      <w:proofErr w:type="spellStart"/>
      <w:r w:rsidRPr="001215F7">
        <w:rPr>
          <w:rStyle w:val="Strong"/>
          <w:sz w:val="32"/>
          <w:szCs w:val="32"/>
        </w:rPr>
        <w:t>PostgreSQL</w:t>
      </w:r>
      <w:proofErr w:type="spellEnd"/>
      <w:r w:rsidRPr="001215F7">
        <w:rPr>
          <w:sz w:val="32"/>
          <w:szCs w:val="32"/>
        </w:rPr>
        <w:t xml:space="preserve"> (SQL) for structured, relational data. If search speed and filtering are top priorities, pairing the database with </w:t>
      </w:r>
      <w:proofErr w:type="spellStart"/>
      <w:r w:rsidRPr="001215F7">
        <w:rPr>
          <w:rStyle w:val="Strong"/>
          <w:sz w:val="32"/>
          <w:szCs w:val="32"/>
        </w:rPr>
        <w:t>Elasticsearch</w:t>
      </w:r>
      <w:proofErr w:type="spellEnd"/>
      <w:r w:rsidRPr="001215F7">
        <w:rPr>
          <w:sz w:val="32"/>
          <w:szCs w:val="32"/>
        </w:rPr>
        <w:t xml:space="preserve"> can dramatically improve performance for queries like “red shoes under $50.”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Additional layers like </w:t>
      </w:r>
      <w:proofErr w:type="spellStart"/>
      <w:proofErr w:type="gramStart"/>
      <w:r w:rsidRPr="001215F7">
        <w:rPr>
          <w:rStyle w:val="Strong"/>
          <w:sz w:val="32"/>
          <w:szCs w:val="32"/>
        </w:rPr>
        <w:t>Redis</w:t>
      </w:r>
      <w:proofErr w:type="spellEnd"/>
      <w:proofErr w:type="gramEnd"/>
      <w:r w:rsidRPr="001215F7">
        <w:rPr>
          <w:rStyle w:val="Strong"/>
          <w:sz w:val="32"/>
          <w:szCs w:val="32"/>
        </w:rPr>
        <w:t xml:space="preserve"> caching</w:t>
      </w:r>
      <w:r w:rsidRPr="001215F7">
        <w:rPr>
          <w:sz w:val="32"/>
          <w:szCs w:val="32"/>
        </w:rPr>
        <w:t xml:space="preserve"> can make repeated queries faster, and cloud platforms such as </w:t>
      </w:r>
      <w:r w:rsidRPr="001215F7">
        <w:rPr>
          <w:rStyle w:val="Strong"/>
          <w:sz w:val="32"/>
          <w:szCs w:val="32"/>
        </w:rPr>
        <w:t>AWS or Azure</w:t>
      </w:r>
      <w:r w:rsidRPr="001215F7">
        <w:rPr>
          <w:sz w:val="32"/>
          <w:szCs w:val="32"/>
        </w:rPr>
        <w:t xml:space="preserve"> ensure we can scale the system up or down based on demand. Together, this stack gives us a balance of flexibility, speed, and scalability.</w:t>
      </w:r>
    </w:p>
    <w:p w:rsidR="008965F0" w:rsidRPr="001215F7" w:rsidRDefault="008965F0" w:rsidP="008965F0">
      <w:pPr>
        <w:rPr>
          <w:rFonts w:ascii="Times New Roman" w:hAnsi="Times New Roman" w:cs="Times New Roman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8965F0" w:rsidRPr="001215F7" w:rsidRDefault="008965F0" w:rsidP="008965F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t>2. UI Structure / API Schema Design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The </w:t>
      </w:r>
      <w:r w:rsidRPr="001215F7">
        <w:rPr>
          <w:rStyle w:val="Strong"/>
          <w:sz w:val="32"/>
          <w:szCs w:val="32"/>
        </w:rPr>
        <w:t>UI structure</w:t>
      </w:r>
      <w:r w:rsidRPr="001215F7">
        <w:rPr>
          <w:sz w:val="32"/>
          <w:szCs w:val="32"/>
        </w:rPr>
        <w:t xml:space="preserve"> is all about how the </w:t>
      </w:r>
      <w:proofErr w:type="spellStart"/>
      <w:r w:rsidRPr="001215F7">
        <w:rPr>
          <w:sz w:val="32"/>
          <w:szCs w:val="32"/>
        </w:rPr>
        <w:t>catalog</w:t>
      </w:r>
      <w:proofErr w:type="spellEnd"/>
      <w:r w:rsidRPr="001215F7">
        <w:rPr>
          <w:sz w:val="32"/>
          <w:szCs w:val="32"/>
        </w:rPr>
        <w:t xml:space="preserve"> looks and feels to the user. A typical layout might include:</w:t>
      </w:r>
    </w:p>
    <w:p w:rsidR="008965F0" w:rsidRPr="001215F7" w:rsidRDefault="008965F0" w:rsidP="008965F0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lastRenderedPageBreak/>
        <w:t>Header</w:t>
      </w:r>
      <w:r w:rsidRPr="001215F7">
        <w:rPr>
          <w:sz w:val="32"/>
          <w:szCs w:val="32"/>
        </w:rPr>
        <w:t>: logo, search bar, shopping cart.</w:t>
      </w:r>
    </w:p>
    <w:p w:rsidR="008965F0" w:rsidRPr="001215F7" w:rsidRDefault="008965F0" w:rsidP="008965F0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Sidebar (desktop)</w:t>
      </w:r>
      <w:r w:rsidRPr="001215F7">
        <w:rPr>
          <w:sz w:val="32"/>
          <w:szCs w:val="32"/>
        </w:rPr>
        <w:t>: filters for category, price, brand, and rating.</w:t>
      </w:r>
    </w:p>
    <w:p w:rsidR="008965F0" w:rsidRPr="001215F7" w:rsidRDefault="008965F0" w:rsidP="008965F0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Mobile</w:t>
      </w:r>
      <w:r w:rsidRPr="001215F7">
        <w:rPr>
          <w:sz w:val="32"/>
          <w:szCs w:val="32"/>
        </w:rPr>
        <w:t>: filters collapse into a menu for small screens.</w:t>
      </w:r>
    </w:p>
    <w:p w:rsidR="008965F0" w:rsidRPr="001215F7" w:rsidRDefault="008965F0" w:rsidP="008965F0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Main area</w:t>
      </w:r>
      <w:r w:rsidRPr="001215F7">
        <w:rPr>
          <w:sz w:val="32"/>
          <w:szCs w:val="32"/>
        </w:rPr>
        <w:t>: grid of products with images, names, prices, and ratings.</w:t>
      </w:r>
    </w:p>
    <w:p w:rsidR="008965F0" w:rsidRPr="001215F7" w:rsidRDefault="008965F0" w:rsidP="008965F0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Footer</w:t>
      </w:r>
      <w:r w:rsidRPr="001215F7">
        <w:rPr>
          <w:sz w:val="32"/>
          <w:szCs w:val="32"/>
        </w:rPr>
        <w:t>: pagination controls or “load more” button.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On the backend, we need a clean </w:t>
      </w:r>
      <w:r w:rsidRPr="001215F7">
        <w:rPr>
          <w:rStyle w:val="Strong"/>
          <w:sz w:val="32"/>
          <w:szCs w:val="32"/>
        </w:rPr>
        <w:t>API schema</w:t>
      </w:r>
      <w:r w:rsidRPr="001215F7">
        <w:rPr>
          <w:sz w:val="32"/>
          <w:szCs w:val="32"/>
        </w:rPr>
        <w:t xml:space="preserve"> to support these interactions. For example:</w:t>
      </w:r>
    </w:p>
    <w:p w:rsidR="008965F0" w:rsidRPr="001215F7" w:rsidRDefault="008965F0" w:rsidP="008965F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1215F7">
        <w:rPr>
          <w:rStyle w:val="HTMLCode"/>
          <w:rFonts w:ascii="Times New Roman" w:hAnsi="Times New Roman" w:cs="Times New Roman"/>
          <w:sz w:val="32"/>
          <w:szCs w:val="32"/>
        </w:rPr>
        <w:t>GET /products</w:t>
      </w:r>
      <w:r w:rsidRPr="001215F7">
        <w:rPr>
          <w:sz w:val="32"/>
          <w:szCs w:val="32"/>
        </w:rPr>
        <w:t xml:space="preserve"> → returns a list of products, with pagination.</w:t>
      </w:r>
    </w:p>
    <w:p w:rsidR="008965F0" w:rsidRPr="001215F7" w:rsidRDefault="008965F0" w:rsidP="008965F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1215F7">
        <w:rPr>
          <w:rStyle w:val="HTMLCode"/>
          <w:rFonts w:ascii="Times New Roman" w:hAnsi="Times New Roman" w:cs="Times New Roman"/>
          <w:sz w:val="32"/>
          <w:szCs w:val="32"/>
        </w:rPr>
        <w:t>GET /</w:t>
      </w:r>
      <w:proofErr w:type="spellStart"/>
      <w:r w:rsidRPr="001215F7">
        <w:rPr>
          <w:rStyle w:val="HTMLCode"/>
          <w:rFonts w:ascii="Times New Roman" w:hAnsi="Times New Roman" w:cs="Times New Roman"/>
          <w:sz w:val="32"/>
          <w:szCs w:val="32"/>
        </w:rPr>
        <w:t>products</w:t>
      </w:r>
      <w:proofErr w:type="gramStart"/>
      <w:r w:rsidRPr="001215F7">
        <w:rPr>
          <w:rStyle w:val="HTMLCode"/>
          <w:rFonts w:ascii="Times New Roman" w:hAnsi="Times New Roman" w:cs="Times New Roman"/>
          <w:sz w:val="32"/>
          <w:szCs w:val="32"/>
        </w:rPr>
        <w:t>?category</w:t>
      </w:r>
      <w:proofErr w:type="spellEnd"/>
      <w:proofErr w:type="gramEnd"/>
      <w:r w:rsidRPr="001215F7">
        <w:rPr>
          <w:rStyle w:val="HTMLCode"/>
          <w:rFonts w:ascii="Times New Roman" w:hAnsi="Times New Roman" w:cs="Times New Roman"/>
          <w:sz w:val="32"/>
          <w:szCs w:val="32"/>
        </w:rPr>
        <w:t>=</w:t>
      </w:r>
      <w:proofErr w:type="spellStart"/>
      <w:r w:rsidRPr="001215F7">
        <w:rPr>
          <w:rStyle w:val="HTMLCode"/>
          <w:rFonts w:ascii="Times New Roman" w:hAnsi="Times New Roman" w:cs="Times New Roman"/>
          <w:sz w:val="32"/>
          <w:szCs w:val="32"/>
        </w:rPr>
        <w:t>shoes&amp;price_max</w:t>
      </w:r>
      <w:proofErr w:type="spellEnd"/>
      <w:r w:rsidRPr="001215F7">
        <w:rPr>
          <w:rStyle w:val="HTMLCode"/>
          <w:rFonts w:ascii="Times New Roman" w:hAnsi="Times New Roman" w:cs="Times New Roman"/>
          <w:sz w:val="32"/>
          <w:szCs w:val="32"/>
        </w:rPr>
        <w:t>=100</w:t>
      </w:r>
      <w:r w:rsidRPr="001215F7">
        <w:rPr>
          <w:sz w:val="32"/>
          <w:szCs w:val="32"/>
        </w:rPr>
        <w:t xml:space="preserve"> → returns filtered products.</w:t>
      </w:r>
    </w:p>
    <w:p w:rsidR="008965F0" w:rsidRPr="001215F7" w:rsidRDefault="008965F0" w:rsidP="008965F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1215F7">
        <w:rPr>
          <w:rStyle w:val="HTMLCode"/>
          <w:rFonts w:ascii="Times New Roman" w:hAnsi="Times New Roman" w:cs="Times New Roman"/>
          <w:sz w:val="32"/>
          <w:szCs w:val="32"/>
        </w:rPr>
        <w:t>GET /products/</w:t>
      </w:r>
      <w:proofErr w:type="gramStart"/>
      <w:r w:rsidRPr="001215F7">
        <w:rPr>
          <w:rStyle w:val="HTMLCode"/>
          <w:rFonts w:ascii="Times New Roman" w:hAnsi="Times New Roman" w:cs="Times New Roman"/>
          <w:sz w:val="32"/>
          <w:szCs w:val="32"/>
        </w:rPr>
        <w:t>:id</w:t>
      </w:r>
      <w:proofErr w:type="gramEnd"/>
      <w:r w:rsidRPr="001215F7">
        <w:rPr>
          <w:sz w:val="32"/>
          <w:szCs w:val="32"/>
        </w:rPr>
        <w:t xml:space="preserve"> → returns details of a single product.</w:t>
      </w:r>
    </w:p>
    <w:p w:rsidR="008965F0" w:rsidRPr="001215F7" w:rsidRDefault="008965F0" w:rsidP="008965F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1215F7">
        <w:rPr>
          <w:rStyle w:val="HTMLCode"/>
          <w:rFonts w:ascii="Times New Roman" w:hAnsi="Times New Roman" w:cs="Times New Roman"/>
          <w:sz w:val="32"/>
          <w:szCs w:val="32"/>
        </w:rPr>
        <w:t>GET /filters</w:t>
      </w:r>
      <w:r w:rsidRPr="001215F7">
        <w:rPr>
          <w:sz w:val="32"/>
          <w:szCs w:val="32"/>
        </w:rPr>
        <w:t xml:space="preserve"> → returns available filter options (categories, brands, price ranges).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>By keeping the UI clean and the APIs well-structured, we make the experience smooth for users and manageable for developers.</w:t>
      </w:r>
    </w:p>
    <w:p w:rsidR="008965F0" w:rsidRPr="001215F7" w:rsidRDefault="008965F0" w:rsidP="008965F0">
      <w:pPr>
        <w:rPr>
          <w:rFonts w:ascii="Times New Roman" w:hAnsi="Times New Roman" w:cs="Times New Roman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8965F0" w:rsidRPr="001215F7" w:rsidRDefault="008965F0" w:rsidP="008965F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t>3. Data Handling Approach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Every product </w:t>
      </w:r>
      <w:proofErr w:type="spellStart"/>
      <w:r w:rsidRPr="001215F7">
        <w:rPr>
          <w:sz w:val="32"/>
          <w:szCs w:val="32"/>
        </w:rPr>
        <w:t>catalog</w:t>
      </w:r>
      <w:proofErr w:type="spellEnd"/>
      <w:r w:rsidRPr="001215F7">
        <w:rPr>
          <w:sz w:val="32"/>
          <w:szCs w:val="32"/>
        </w:rPr>
        <w:t xml:space="preserve"> depends on reliable data. The way we handle that data determines whether filters feel instant or sluggish, and whether results are accurate or frustrating.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The approach begins with </w:t>
      </w:r>
      <w:r w:rsidRPr="001215F7">
        <w:rPr>
          <w:rStyle w:val="Strong"/>
          <w:sz w:val="32"/>
          <w:szCs w:val="32"/>
        </w:rPr>
        <w:t xml:space="preserve">data </w:t>
      </w:r>
      <w:proofErr w:type="spellStart"/>
      <w:r w:rsidRPr="001215F7">
        <w:rPr>
          <w:rStyle w:val="Strong"/>
          <w:sz w:val="32"/>
          <w:szCs w:val="32"/>
        </w:rPr>
        <w:t>modeling</w:t>
      </w:r>
      <w:proofErr w:type="spellEnd"/>
      <w:r w:rsidRPr="001215F7">
        <w:rPr>
          <w:sz w:val="32"/>
          <w:szCs w:val="32"/>
        </w:rPr>
        <w:t xml:space="preserve">. Products need consistent fields like </w:t>
      </w:r>
      <w:r w:rsidRPr="001215F7">
        <w:rPr>
          <w:rStyle w:val="HTMLCode"/>
          <w:rFonts w:ascii="Times New Roman" w:hAnsi="Times New Roman" w:cs="Times New Roman"/>
          <w:sz w:val="32"/>
          <w:szCs w:val="32"/>
        </w:rPr>
        <w:t>name</w:t>
      </w:r>
      <w:r w:rsidRPr="001215F7">
        <w:rPr>
          <w:sz w:val="32"/>
          <w:szCs w:val="32"/>
        </w:rPr>
        <w:t xml:space="preserve">, </w:t>
      </w:r>
      <w:r w:rsidRPr="001215F7">
        <w:rPr>
          <w:rStyle w:val="HTMLCode"/>
          <w:rFonts w:ascii="Times New Roman" w:hAnsi="Times New Roman" w:cs="Times New Roman"/>
          <w:sz w:val="32"/>
          <w:szCs w:val="32"/>
        </w:rPr>
        <w:t>price</w:t>
      </w:r>
      <w:r w:rsidRPr="001215F7">
        <w:rPr>
          <w:sz w:val="32"/>
          <w:szCs w:val="32"/>
        </w:rPr>
        <w:t xml:space="preserve">, </w:t>
      </w:r>
      <w:r w:rsidRPr="001215F7">
        <w:rPr>
          <w:rStyle w:val="HTMLCode"/>
          <w:rFonts w:ascii="Times New Roman" w:hAnsi="Times New Roman" w:cs="Times New Roman"/>
          <w:sz w:val="32"/>
          <w:szCs w:val="32"/>
        </w:rPr>
        <w:t>brand</w:t>
      </w:r>
      <w:r w:rsidRPr="001215F7">
        <w:rPr>
          <w:sz w:val="32"/>
          <w:szCs w:val="32"/>
        </w:rPr>
        <w:t xml:space="preserve">, </w:t>
      </w:r>
      <w:r w:rsidRPr="001215F7">
        <w:rPr>
          <w:rStyle w:val="HTMLCode"/>
          <w:rFonts w:ascii="Times New Roman" w:hAnsi="Times New Roman" w:cs="Times New Roman"/>
          <w:sz w:val="32"/>
          <w:szCs w:val="32"/>
        </w:rPr>
        <w:t>rating</w:t>
      </w:r>
      <w:r w:rsidRPr="001215F7">
        <w:rPr>
          <w:sz w:val="32"/>
          <w:szCs w:val="32"/>
        </w:rPr>
        <w:t xml:space="preserve">, and </w:t>
      </w:r>
      <w:r w:rsidRPr="001215F7">
        <w:rPr>
          <w:rStyle w:val="HTMLCode"/>
          <w:rFonts w:ascii="Times New Roman" w:hAnsi="Times New Roman" w:cs="Times New Roman"/>
          <w:sz w:val="32"/>
          <w:szCs w:val="32"/>
        </w:rPr>
        <w:t>category</w:t>
      </w:r>
      <w:r w:rsidRPr="001215F7">
        <w:rPr>
          <w:sz w:val="32"/>
          <w:szCs w:val="32"/>
        </w:rPr>
        <w:t xml:space="preserve">. Optional attributes (like </w:t>
      </w:r>
      <w:proofErr w:type="spellStart"/>
      <w:r w:rsidRPr="001215F7">
        <w:rPr>
          <w:sz w:val="32"/>
          <w:szCs w:val="32"/>
        </w:rPr>
        <w:t>color</w:t>
      </w:r>
      <w:proofErr w:type="spellEnd"/>
      <w:r w:rsidRPr="001215F7">
        <w:rPr>
          <w:sz w:val="32"/>
          <w:szCs w:val="32"/>
        </w:rPr>
        <w:t xml:space="preserve"> or size) can be stored as flexible metadata.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Next is </w:t>
      </w:r>
      <w:r w:rsidRPr="001215F7">
        <w:rPr>
          <w:rStyle w:val="Strong"/>
          <w:sz w:val="32"/>
          <w:szCs w:val="32"/>
        </w:rPr>
        <w:t>indexing</w:t>
      </w:r>
      <w:r w:rsidRPr="001215F7">
        <w:rPr>
          <w:sz w:val="32"/>
          <w:szCs w:val="32"/>
        </w:rPr>
        <w:t xml:space="preserve">. To make filtering fast, product data is indexed in search-optimized systems like </w:t>
      </w:r>
      <w:proofErr w:type="spellStart"/>
      <w:r w:rsidRPr="001215F7">
        <w:rPr>
          <w:rStyle w:val="Strong"/>
          <w:sz w:val="32"/>
          <w:szCs w:val="32"/>
        </w:rPr>
        <w:t>Elasticsearch</w:t>
      </w:r>
      <w:proofErr w:type="spellEnd"/>
      <w:r w:rsidRPr="001215F7">
        <w:rPr>
          <w:sz w:val="32"/>
          <w:szCs w:val="32"/>
        </w:rPr>
        <w:t xml:space="preserve">. This ensures that </w:t>
      </w:r>
      <w:r w:rsidRPr="001215F7">
        <w:rPr>
          <w:sz w:val="32"/>
          <w:szCs w:val="32"/>
        </w:rPr>
        <w:lastRenderedPageBreak/>
        <w:t>even if there are thousands of items, results can be delivered in under a second.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Caching</w:t>
      </w:r>
      <w:r w:rsidRPr="001215F7">
        <w:rPr>
          <w:sz w:val="32"/>
          <w:szCs w:val="32"/>
        </w:rPr>
        <w:t xml:space="preserve"> is another critical part. If 80% of users filter by “under $50,” it makes sense to cache those results so they load instantly. For freshness, cache invalidation is tied to product updates, so prices and availability stay accurate.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Finally, we consider </w:t>
      </w:r>
      <w:r w:rsidRPr="001215F7">
        <w:rPr>
          <w:rStyle w:val="Strong"/>
          <w:sz w:val="32"/>
          <w:szCs w:val="32"/>
        </w:rPr>
        <w:t>data flow</w:t>
      </w:r>
      <w:r w:rsidRPr="001215F7">
        <w:rPr>
          <w:sz w:val="32"/>
          <w:szCs w:val="32"/>
        </w:rPr>
        <w:t>: the backend aggregates data from the database, applies filters or search queries, and delivers lightweight JSON responses to the frontend. This ensures the app is quick, reliable, and scalable.</w:t>
      </w:r>
    </w:p>
    <w:p w:rsidR="008965F0" w:rsidRPr="001215F7" w:rsidRDefault="008965F0" w:rsidP="008965F0">
      <w:pPr>
        <w:rPr>
          <w:rFonts w:ascii="Times New Roman" w:hAnsi="Times New Roman" w:cs="Times New Roman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8965F0" w:rsidRPr="001215F7" w:rsidRDefault="008965F0" w:rsidP="008965F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t>4. Component / Module Diagram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Breaking the </w:t>
      </w:r>
      <w:proofErr w:type="spellStart"/>
      <w:r w:rsidRPr="001215F7">
        <w:rPr>
          <w:sz w:val="32"/>
          <w:szCs w:val="32"/>
        </w:rPr>
        <w:t>catalog</w:t>
      </w:r>
      <w:proofErr w:type="spellEnd"/>
      <w:r w:rsidRPr="001215F7">
        <w:rPr>
          <w:sz w:val="32"/>
          <w:szCs w:val="32"/>
        </w:rPr>
        <w:t xml:space="preserve"> into </w:t>
      </w:r>
      <w:r w:rsidRPr="001215F7">
        <w:rPr>
          <w:rStyle w:val="Strong"/>
          <w:sz w:val="32"/>
          <w:szCs w:val="32"/>
        </w:rPr>
        <w:t>components and modules</w:t>
      </w:r>
      <w:r w:rsidRPr="001215F7">
        <w:rPr>
          <w:sz w:val="32"/>
          <w:szCs w:val="32"/>
        </w:rPr>
        <w:t xml:space="preserve"> helps </w:t>
      </w:r>
      <w:proofErr w:type="gramStart"/>
      <w:r w:rsidRPr="001215F7">
        <w:rPr>
          <w:sz w:val="32"/>
          <w:szCs w:val="32"/>
        </w:rPr>
        <w:t>us</w:t>
      </w:r>
      <w:proofErr w:type="gramEnd"/>
      <w:r w:rsidRPr="001215F7">
        <w:rPr>
          <w:sz w:val="32"/>
          <w:szCs w:val="32"/>
        </w:rPr>
        <w:t xml:space="preserve"> design a system that’s modular and easy to maintain.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Frontend Components</w:t>
      </w:r>
      <w:r w:rsidRPr="001215F7">
        <w:rPr>
          <w:sz w:val="32"/>
          <w:szCs w:val="32"/>
        </w:rPr>
        <w:t>:</w:t>
      </w:r>
    </w:p>
    <w:p w:rsidR="008965F0" w:rsidRPr="001215F7" w:rsidRDefault="008965F0" w:rsidP="008965F0">
      <w:pPr>
        <w:pStyle w:val="NormalWeb"/>
        <w:numPr>
          <w:ilvl w:val="0"/>
          <w:numId w:val="13"/>
        </w:numPr>
        <w:rPr>
          <w:sz w:val="32"/>
          <w:szCs w:val="32"/>
        </w:rPr>
      </w:pPr>
      <w:proofErr w:type="spellStart"/>
      <w:r w:rsidRPr="001215F7">
        <w:rPr>
          <w:rStyle w:val="Strong"/>
          <w:sz w:val="32"/>
          <w:szCs w:val="32"/>
        </w:rPr>
        <w:t>FilterPanel</w:t>
      </w:r>
      <w:proofErr w:type="spellEnd"/>
      <w:r w:rsidRPr="001215F7">
        <w:rPr>
          <w:sz w:val="32"/>
          <w:szCs w:val="32"/>
        </w:rPr>
        <w:t>: category, price, brand, rating controls.</w:t>
      </w:r>
    </w:p>
    <w:p w:rsidR="008965F0" w:rsidRPr="001215F7" w:rsidRDefault="008965F0" w:rsidP="008965F0">
      <w:pPr>
        <w:pStyle w:val="NormalWeb"/>
        <w:numPr>
          <w:ilvl w:val="0"/>
          <w:numId w:val="13"/>
        </w:numPr>
        <w:rPr>
          <w:sz w:val="32"/>
          <w:szCs w:val="32"/>
        </w:rPr>
      </w:pPr>
      <w:proofErr w:type="spellStart"/>
      <w:r w:rsidRPr="001215F7">
        <w:rPr>
          <w:rStyle w:val="Strong"/>
          <w:sz w:val="32"/>
          <w:szCs w:val="32"/>
        </w:rPr>
        <w:t>SearchBar</w:t>
      </w:r>
      <w:proofErr w:type="spellEnd"/>
      <w:r w:rsidRPr="001215F7">
        <w:rPr>
          <w:sz w:val="32"/>
          <w:szCs w:val="32"/>
        </w:rPr>
        <w:t>: keyword input with autocomplete.</w:t>
      </w:r>
    </w:p>
    <w:p w:rsidR="008965F0" w:rsidRPr="001215F7" w:rsidRDefault="008965F0" w:rsidP="008965F0">
      <w:pPr>
        <w:pStyle w:val="NormalWeb"/>
        <w:numPr>
          <w:ilvl w:val="0"/>
          <w:numId w:val="13"/>
        </w:numPr>
        <w:rPr>
          <w:sz w:val="32"/>
          <w:szCs w:val="32"/>
        </w:rPr>
      </w:pPr>
      <w:proofErr w:type="spellStart"/>
      <w:r w:rsidRPr="001215F7">
        <w:rPr>
          <w:rStyle w:val="Strong"/>
          <w:sz w:val="32"/>
          <w:szCs w:val="32"/>
        </w:rPr>
        <w:t>ProductCard</w:t>
      </w:r>
      <w:proofErr w:type="spellEnd"/>
      <w:r w:rsidRPr="001215F7">
        <w:rPr>
          <w:sz w:val="32"/>
          <w:szCs w:val="32"/>
        </w:rPr>
        <w:t>: displays product image, name, price, and rating.</w:t>
      </w:r>
    </w:p>
    <w:p w:rsidR="008965F0" w:rsidRPr="001215F7" w:rsidRDefault="008965F0" w:rsidP="008965F0">
      <w:pPr>
        <w:pStyle w:val="NormalWeb"/>
        <w:numPr>
          <w:ilvl w:val="0"/>
          <w:numId w:val="13"/>
        </w:numPr>
        <w:rPr>
          <w:sz w:val="32"/>
          <w:szCs w:val="32"/>
        </w:rPr>
      </w:pPr>
      <w:proofErr w:type="spellStart"/>
      <w:r w:rsidRPr="001215F7">
        <w:rPr>
          <w:rStyle w:val="Strong"/>
          <w:sz w:val="32"/>
          <w:szCs w:val="32"/>
        </w:rPr>
        <w:t>ProductGrid</w:t>
      </w:r>
      <w:proofErr w:type="spellEnd"/>
      <w:r w:rsidRPr="001215F7">
        <w:rPr>
          <w:sz w:val="32"/>
          <w:szCs w:val="32"/>
        </w:rPr>
        <w:t>: arranges multiple cards in rows.</w:t>
      </w:r>
    </w:p>
    <w:p w:rsidR="008965F0" w:rsidRPr="001215F7" w:rsidRDefault="008965F0" w:rsidP="008965F0">
      <w:pPr>
        <w:pStyle w:val="NormalWeb"/>
        <w:numPr>
          <w:ilvl w:val="0"/>
          <w:numId w:val="13"/>
        </w:numPr>
        <w:rPr>
          <w:sz w:val="32"/>
          <w:szCs w:val="32"/>
        </w:rPr>
      </w:pPr>
      <w:proofErr w:type="spellStart"/>
      <w:r w:rsidRPr="001215F7">
        <w:rPr>
          <w:rStyle w:val="Strong"/>
          <w:sz w:val="32"/>
          <w:szCs w:val="32"/>
        </w:rPr>
        <w:t>PaginationControl</w:t>
      </w:r>
      <w:proofErr w:type="spellEnd"/>
      <w:r w:rsidRPr="001215F7">
        <w:rPr>
          <w:sz w:val="32"/>
          <w:szCs w:val="32"/>
        </w:rPr>
        <w:t>: load more or page navigation.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Backend Modules</w:t>
      </w:r>
      <w:r w:rsidRPr="001215F7">
        <w:rPr>
          <w:sz w:val="32"/>
          <w:szCs w:val="32"/>
        </w:rPr>
        <w:t>:</w:t>
      </w:r>
    </w:p>
    <w:p w:rsidR="008965F0" w:rsidRPr="001215F7" w:rsidRDefault="008965F0" w:rsidP="008965F0">
      <w:pPr>
        <w:pStyle w:val="NormalWeb"/>
        <w:numPr>
          <w:ilvl w:val="0"/>
          <w:numId w:val="14"/>
        </w:numPr>
        <w:rPr>
          <w:sz w:val="32"/>
          <w:szCs w:val="32"/>
        </w:rPr>
      </w:pPr>
      <w:proofErr w:type="spellStart"/>
      <w:r w:rsidRPr="001215F7">
        <w:rPr>
          <w:rStyle w:val="Strong"/>
          <w:sz w:val="32"/>
          <w:szCs w:val="32"/>
        </w:rPr>
        <w:t>ProductService</w:t>
      </w:r>
      <w:proofErr w:type="spellEnd"/>
      <w:r w:rsidRPr="001215F7">
        <w:rPr>
          <w:sz w:val="32"/>
          <w:szCs w:val="32"/>
        </w:rPr>
        <w:t>: fetches and filters products.</w:t>
      </w:r>
    </w:p>
    <w:p w:rsidR="008965F0" w:rsidRPr="001215F7" w:rsidRDefault="008965F0" w:rsidP="008965F0">
      <w:pPr>
        <w:pStyle w:val="NormalWeb"/>
        <w:numPr>
          <w:ilvl w:val="0"/>
          <w:numId w:val="14"/>
        </w:numPr>
        <w:rPr>
          <w:sz w:val="32"/>
          <w:szCs w:val="32"/>
        </w:rPr>
      </w:pPr>
      <w:proofErr w:type="spellStart"/>
      <w:r w:rsidRPr="001215F7">
        <w:rPr>
          <w:rStyle w:val="Strong"/>
          <w:sz w:val="32"/>
          <w:szCs w:val="32"/>
        </w:rPr>
        <w:t>FilterService</w:t>
      </w:r>
      <w:proofErr w:type="spellEnd"/>
      <w:r w:rsidRPr="001215F7">
        <w:rPr>
          <w:sz w:val="32"/>
          <w:szCs w:val="32"/>
        </w:rPr>
        <w:t>: fetches available filter options.</w:t>
      </w:r>
    </w:p>
    <w:p w:rsidR="008965F0" w:rsidRPr="001215F7" w:rsidRDefault="008965F0" w:rsidP="008965F0">
      <w:pPr>
        <w:pStyle w:val="NormalWeb"/>
        <w:numPr>
          <w:ilvl w:val="0"/>
          <w:numId w:val="14"/>
        </w:numPr>
        <w:rPr>
          <w:sz w:val="32"/>
          <w:szCs w:val="32"/>
        </w:rPr>
      </w:pPr>
      <w:proofErr w:type="spellStart"/>
      <w:r w:rsidRPr="001215F7">
        <w:rPr>
          <w:rStyle w:val="Strong"/>
          <w:sz w:val="32"/>
          <w:szCs w:val="32"/>
        </w:rPr>
        <w:t>SearchService</w:t>
      </w:r>
      <w:proofErr w:type="spellEnd"/>
      <w:r w:rsidRPr="001215F7">
        <w:rPr>
          <w:sz w:val="32"/>
          <w:szCs w:val="32"/>
        </w:rPr>
        <w:t>: handles keyword search and autocomplete.</w:t>
      </w:r>
    </w:p>
    <w:p w:rsidR="008965F0" w:rsidRPr="001215F7" w:rsidRDefault="008965F0" w:rsidP="008965F0">
      <w:pPr>
        <w:pStyle w:val="NormalWeb"/>
        <w:numPr>
          <w:ilvl w:val="0"/>
          <w:numId w:val="14"/>
        </w:numPr>
        <w:rPr>
          <w:sz w:val="32"/>
          <w:szCs w:val="32"/>
        </w:rPr>
      </w:pPr>
      <w:proofErr w:type="spellStart"/>
      <w:r w:rsidRPr="001215F7">
        <w:rPr>
          <w:rStyle w:val="Strong"/>
          <w:sz w:val="32"/>
          <w:szCs w:val="32"/>
        </w:rPr>
        <w:t>AnalyticsService</w:t>
      </w:r>
      <w:proofErr w:type="spellEnd"/>
      <w:r w:rsidRPr="001215F7">
        <w:rPr>
          <w:sz w:val="32"/>
          <w:szCs w:val="32"/>
        </w:rPr>
        <w:t xml:space="preserve">: tracks filter usage and user </w:t>
      </w:r>
      <w:proofErr w:type="spellStart"/>
      <w:r w:rsidRPr="001215F7">
        <w:rPr>
          <w:sz w:val="32"/>
          <w:szCs w:val="32"/>
        </w:rPr>
        <w:t>behavior</w:t>
      </w:r>
      <w:proofErr w:type="spellEnd"/>
      <w:r w:rsidRPr="001215F7">
        <w:rPr>
          <w:sz w:val="32"/>
          <w:szCs w:val="32"/>
        </w:rPr>
        <w:t>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lastRenderedPageBreak/>
        <w:t>This modular approach ensures each part can evolve independently. For example, upgrading the search service won’t affect the filter panel, as long as APIs remain consistent.</w:t>
      </w:r>
    </w:p>
    <w:p w:rsidR="008965F0" w:rsidRPr="001215F7" w:rsidRDefault="008965F0" w:rsidP="008965F0">
      <w:pPr>
        <w:rPr>
          <w:rFonts w:ascii="Times New Roman" w:hAnsi="Times New Roman" w:cs="Times New Roman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8965F0" w:rsidRPr="001215F7" w:rsidRDefault="008965F0" w:rsidP="008965F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1215F7">
        <w:rPr>
          <w:rFonts w:ascii="Times New Roman" w:hAnsi="Times New Roman" w:cs="Times New Roman"/>
          <w:sz w:val="32"/>
          <w:szCs w:val="32"/>
        </w:rPr>
        <w:t>5. Basic Flow Diagram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The basic flow of the </w:t>
      </w:r>
      <w:proofErr w:type="spellStart"/>
      <w:r w:rsidRPr="001215F7">
        <w:rPr>
          <w:sz w:val="32"/>
          <w:szCs w:val="32"/>
        </w:rPr>
        <w:t>catalog</w:t>
      </w:r>
      <w:proofErr w:type="spellEnd"/>
      <w:r w:rsidRPr="001215F7">
        <w:rPr>
          <w:sz w:val="32"/>
          <w:szCs w:val="32"/>
        </w:rPr>
        <w:t xml:space="preserve"> system can be visualized step by step:</w:t>
      </w:r>
    </w:p>
    <w:p w:rsidR="008965F0" w:rsidRPr="001215F7" w:rsidRDefault="008965F0" w:rsidP="008965F0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User Action</w:t>
      </w:r>
      <w:r w:rsidRPr="001215F7">
        <w:rPr>
          <w:sz w:val="32"/>
          <w:szCs w:val="32"/>
        </w:rPr>
        <w:t>: A shopper applies filters or enters a search term.</w:t>
      </w:r>
    </w:p>
    <w:p w:rsidR="008965F0" w:rsidRPr="001215F7" w:rsidRDefault="008965F0" w:rsidP="008965F0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Frontend Request</w:t>
      </w:r>
      <w:r w:rsidRPr="001215F7">
        <w:rPr>
          <w:sz w:val="32"/>
          <w:szCs w:val="32"/>
        </w:rPr>
        <w:t xml:space="preserve">: The React frontend sends an API call to the backend (e.g., </w:t>
      </w:r>
      <w:r w:rsidRPr="001215F7">
        <w:rPr>
          <w:rStyle w:val="HTMLCode"/>
          <w:rFonts w:ascii="Times New Roman" w:hAnsi="Times New Roman" w:cs="Times New Roman"/>
          <w:sz w:val="32"/>
          <w:szCs w:val="32"/>
        </w:rPr>
        <w:t>/</w:t>
      </w:r>
      <w:proofErr w:type="spellStart"/>
      <w:r w:rsidRPr="001215F7">
        <w:rPr>
          <w:rStyle w:val="HTMLCode"/>
          <w:rFonts w:ascii="Times New Roman" w:hAnsi="Times New Roman" w:cs="Times New Roman"/>
          <w:sz w:val="32"/>
          <w:szCs w:val="32"/>
        </w:rPr>
        <w:t>products</w:t>
      </w:r>
      <w:proofErr w:type="gramStart"/>
      <w:r w:rsidRPr="001215F7">
        <w:rPr>
          <w:rStyle w:val="HTMLCode"/>
          <w:rFonts w:ascii="Times New Roman" w:hAnsi="Times New Roman" w:cs="Times New Roman"/>
          <w:sz w:val="32"/>
          <w:szCs w:val="32"/>
        </w:rPr>
        <w:t>?brand</w:t>
      </w:r>
      <w:proofErr w:type="spellEnd"/>
      <w:proofErr w:type="gramEnd"/>
      <w:r w:rsidRPr="001215F7">
        <w:rPr>
          <w:rStyle w:val="HTMLCode"/>
          <w:rFonts w:ascii="Times New Roman" w:hAnsi="Times New Roman" w:cs="Times New Roman"/>
          <w:sz w:val="32"/>
          <w:szCs w:val="32"/>
        </w:rPr>
        <w:t>=</w:t>
      </w:r>
      <w:proofErr w:type="spellStart"/>
      <w:r w:rsidRPr="001215F7">
        <w:rPr>
          <w:rStyle w:val="HTMLCode"/>
          <w:rFonts w:ascii="Times New Roman" w:hAnsi="Times New Roman" w:cs="Times New Roman"/>
          <w:sz w:val="32"/>
          <w:szCs w:val="32"/>
        </w:rPr>
        <w:t>Nike&amp;price_max</w:t>
      </w:r>
      <w:proofErr w:type="spellEnd"/>
      <w:r w:rsidRPr="001215F7">
        <w:rPr>
          <w:rStyle w:val="HTMLCode"/>
          <w:rFonts w:ascii="Times New Roman" w:hAnsi="Times New Roman" w:cs="Times New Roman"/>
          <w:sz w:val="32"/>
          <w:szCs w:val="32"/>
        </w:rPr>
        <w:t>=200</w:t>
      </w:r>
      <w:r w:rsidRPr="001215F7">
        <w:rPr>
          <w:sz w:val="32"/>
          <w:szCs w:val="32"/>
        </w:rPr>
        <w:t>).</w:t>
      </w:r>
    </w:p>
    <w:p w:rsidR="008965F0" w:rsidRPr="001215F7" w:rsidRDefault="008965F0" w:rsidP="008965F0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Backend Processing</w:t>
      </w:r>
      <w:r w:rsidRPr="001215F7">
        <w:rPr>
          <w:sz w:val="32"/>
          <w:szCs w:val="32"/>
        </w:rPr>
        <w:t>: The Node.js backend queries the database or search index, applies filters, and retrieves results.</w:t>
      </w:r>
    </w:p>
    <w:p w:rsidR="008965F0" w:rsidRPr="001215F7" w:rsidRDefault="008965F0" w:rsidP="008965F0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Cache Check</w:t>
      </w:r>
      <w:r w:rsidRPr="001215F7">
        <w:rPr>
          <w:sz w:val="32"/>
          <w:szCs w:val="32"/>
        </w:rPr>
        <w:t xml:space="preserve">: If results exist in </w:t>
      </w:r>
      <w:proofErr w:type="spellStart"/>
      <w:r w:rsidRPr="001215F7">
        <w:rPr>
          <w:sz w:val="32"/>
          <w:szCs w:val="32"/>
        </w:rPr>
        <w:t>Redis</w:t>
      </w:r>
      <w:proofErr w:type="spellEnd"/>
      <w:r w:rsidRPr="001215F7">
        <w:rPr>
          <w:sz w:val="32"/>
          <w:szCs w:val="32"/>
        </w:rPr>
        <w:t>, return them instantly; otherwise, fetch fresh results and update the cache.</w:t>
      </w:r>
    </w:p>
    <w:p w:rsidR="008965F0" w:rsidRPr="001215F7" w:rsidRDefault="008965F0" w:rsidP="008965F0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Response</w:t>
      </w:r>
      <w:r w:rsidRPr="001215F7">
        <w:rPr>
          <w:sz w:val="32"/>
          <w:szCs w:val="32"/>
        </w:rPr>
        <w:t>: The backend returns a JSON payload with matching products.</w:t>
      </w:r>
    </w:p>
    <w:p w:rsidR="008965F0" w:rsidRPr="001215F7" w:rsidRDefault="008965F0" w:rsidP="008965F0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1215F7">
        <w:rPr>
          <w:rStyle w:val="Strong"/>
          <w:sz w:val="32"/>
          <w:szCs w:val="32"/>
        </w:rPr>
        <w:t>UI Update</w:t>
      </w:r>
      <w:r w:rsidRPr="001215F7">
        <w:rPr>
          <w:sz w:val="32"/>
          <w:szCs w:val="32"/>
        </w:rPr>
        <w:t>: The frontend updates the product grid, showing results in under two seconds.</w:t>
      </w:r>
    </w:p>
    <w:p w:rsidR="008965F0" w:rsidRPr="001215F7" w:rsidRDefault="008965F0" w:rsidP="008965F0">
      <w:pPr>
        <w:pStyle w:val="NormalWeb"/>
        <w:rPr>
          <w:sz w:val="32"/>
          <w:szCs w:val="32"/>
        </w:rPr>
      </w:pPr>
      <w:r w:rsidRPr="001215F7">
        <w:rPr>
          <w:sz w:val="32"/>
          <w:szCs w:val="32"/>
        </w:rPr>
        <w:t xml:space="preserve">This flow ensures speed, reliability, and clarity. The user always feels in control, and the system remains efficient even with large product </w:t>
      </w:r>
      <w:proofErr w:type="spellStart"/>
      <w:r w:rsidRPr="001215F7">
        <w:rPr>
          <w:sz w:val="32"/>
          <w:szCs w:val="32"/>
        </w:rPr>
        <w:t>catalogs</w:t>
      </w:r>
      <w:proofErr w:type="spellEnd"/>
      <w:r w:rsidRPr="001215F7">
        <w:rPr>
          <w:sz w:val="32"/>
          <w:szCs w:val="32"/>
        </w:rPr>
        <w:t>.</w:t>
      </w:r>
    </w:p>
    <w:p w:rsidR="00EF1C7B" w:rsidRPr="001215F7" w:rsidRDefault="00EF1C7B">
      <w:pPr>
        <w:rPr>
          <w:rFonts w:ascii="Times New Roman" w:hAnsi="Times New Roman" w:cs="Times New Roman"/>
          <w:sz w:val="32"/>
          <w:szCs w:val="32"/>
        </w:rPr>
      </w:pPr>
    </w:p>
    <w:sectPr w:rsidR="00EF1C7B" w:rsidRPr="001215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68C" w:rsidRDefault="00FA068C" w:rsidP="003151A4">
      <w:pPr>
        <w:spacing w:after="0" w:line="240" w:lineRule="auto"/>
      </w:pPr>
      <w:r>
        <w:separator/>
      </w:r>
    </w:p>
  </w:endnote>
  <w:endnote w:type="continuationSeparator" w:id="0">
    <w:p w:rsidR="00FA068C" w:rsidRDefault="00FA068C" w:rsidP="0031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68C" w:rsidRDefault="00FA068C" w:rsidP="003151A4">
      <w:pPr>
        <w:spacing w:after="0" w:line="240" w:lineRule="auto"/>
      </w:pPr>
      <w:r>
        <w:separator/>
      </w:r>
    </w:p>
  </w:footnote>
  <w:footnote w:type="continuationSeparator" w:id="0">
    <w:p w:rsidR="00FA068C" w:rsidRDefault="00FA068C" w:rsidP="00315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8A701B"/>
    <w:multiLevelType w:val="multilevel"/>
    <w:tmpl w:val="3472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892410"/>
    <w:multiLevelType w:val="multilevel"/>
    <w:tmpl w:val="4F4C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005FE4"/>
    <w:multiLevelType w:val="multilevel"/>
    <w:tmpl w:val="0C1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CE3531"/>
    <w:multiLevelType w:val="multilevel"/>
    <w:tmpl w:val="CFCC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767369"/>
    <w:multiLevelType w:val="multilevel"/>
    <w:tmpl w:val="ACCE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096300"/>
    <w:multiLevelType w:val="multilevel"/>
    <w:tmpl w:val="685C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B67065"/>
    <w:multiLevelType w:val="multilevel"/>
    <w:tmpl w:val="5C6C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4"/>
  </w:num>
  <w:num w:numId="12">
    <w:abstractNumId w:val="11"/>
  </w:num>
  <w:num w:numId="13">
    <w:abstractNumId w:val="13"/>
  </w:num>
  <w:num w:numId="14">
    <w:abstractNumId w:val="9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215F7"/>
    <w:rsid w:val="0013121A"/>
    <w:rsid w:val="0015074B"/>
    <w:rsid w:val="00152BA2"/>
    <w:rsid w:val="0029639D"/>
    <w:rsid w:val="003151A4"/>
    <w:rsid w:val="00326F90"/>
    <w:rsid w:val="00344511"/>
    <w:rsid w:val="003B039F"/>
    <w:rsid w:val="005643C4"/>
    <w:rsid w:val="005B0B8C"/>
    <w:rsid w:val="005D7DF8"/>
    <w:rsid w:val="006E3798"/>
    <w:rsid w:val="008965F0"/>
    <w:rsid w:val="008E6472"/>
    <w:rsid w:val="0097041E"/>
    <w:rsid w:val="00AA1D8D"/>
    <w:rsid w:val="00AE33A1"/>
    <w:rsid w:val="00B47730"/>
    <w:rsid w:val="00CB0664"/>
    <w:rsid w:val="00CE56D0"/>
    <w:rsid w:val="00DA2F37"/>
    <w:rsid w:val="00E564FD"/>
    <w:rsid w:val="00EF1C7B"/>
    <w:rsid w:val="00FA06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9F4B693-64A6-44E9-B890-71D37ACF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1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96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5D5324-370C-4966-9BD3-EB3BB7EF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SRM MCET</cp:lastModifiedBy>
  <cp:revision>2</cp:revision>
  <dcterms:created xsi:type="dcterms:W3CDTF">2025-09-15T09:28:00Z</dcterms:created>
  <dcterms:modified xsi:type="dcterms:W3CDTF">2025-09-15T09:28:00Z</dcterms:modified>
  <cp:category/>
</cp:coreProperties>
</file>